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8A6" w:rsidRDefault="00287BC2">
      <w:pPr>
        <w:spacing w:after="0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/>
          <w:b/>
          <w:bCs/>
          <w:sz w:val="28"/>
          <w:szCs w:val="28"/>
          <w:u w:val="single"/>
        </w:rPr>
        <w:t>Topics: Descriptive Statistics and Probability</w:t>
      </w:r>
    </w:p>
    <w:p w:rsidR="001C58A6" w:rsidRDefault="001C58A6">
      <w:pPr>
        <w:pStyle w:val="ListParagraph"/>
        <w:spacing w:after="0"/>
        <w:ind w:left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1"/>
        </w:numPr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>μ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tbl>
      <w:tblPr>
        <w:tblW w:w="3826" w:type="dxa"/>
        <w:jc w:val="center"/>
        <w:tblLayout w:type="fixed"/>
        <w:tblLook w:val="04A0" w:firstRow="1" w:lastRow="0" w:firstColumn="1" w:lastColumn="0" w:noHBand="0" w:noVBand="1"/>
      </w:tblPr>
      <w:tblGrid>
        <w:gridCol w:w="2477"/>
        <w:gridCol w:w="1349"/>
      </w:tblGrid>
      <w:tr w:rsidR="001C58A6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J.P.Morgan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1C58A6">
        <w:trPr>
          <w:trHeight w:val="300"/>
          <w:jc w:val="center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C58A6" w:rsidRDefault="00287BC2">
            <w:pPr>
              <w:widowControl w:val="0"/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:rsidR="001C58A6" w:rsidRDefault="001C58A6">
      <w:pPr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Answer:-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C58A6"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Mean</w:t>
            </w:r>
          </w:p>
        </w:tc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33.27 </w:t>
            </w:r>
          </w:p>
        </w:tc>
      </w:tr>
      <w:tr w:rsidR="001C58A6"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Variance</w:t>
            </w:r>
          </w:p>
        </w:tc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287.146612380952</w:t>
            </w:r>
          </w:p>
        </w:tc>
      </w:tr>
      <w:tr w:rsidR="001C58A6"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Standard Deviation</w:t>
            </w:r>
          </w:p>
        </w:tc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16.945400921222</w:t>
            </w:r>
          </w:p>
        </w:tc>
      </w:tr>
      <w:tr w:rsidR="001C58A6"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Outliers</w:t>
            </w:r>
          </w:p>
        </w:tc>
        <w:tc>
          <w:tcPr>
            <w:tcW w:w="4788" w:type="dxa"/>
          </w:tcPr>
          <w:p w:rsidR="001C58A6" w:rsidRDefault="00287BC2">
            <w:pPr>
              <w:spacing w:after="0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91.36</w:t>
            </w:r>
          </w:p>
        </w:tc>
      </w:tr>
    </w:tbl>
    <w:p w:rsidR="001C58A6" w:rsidRDefault="001C58A6">
      <w:pPr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inline distT="0" distB="0" distL="114300" distR="114300">
            <wp:extent cx="5942965" cy="4178300"/>
            <wp:effectExtent l="0" t="0" r="635" b="12700"/>
            <wp:docPr id="3" name="Picture 3" descr="74aa8d21-a638-406f-99b2-924b9db767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4aa8d21-a638-406f-99b2-924b9db767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A6" w:rsidRDefault="00287BC2">
      <w:p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CODE:-</w:t>
      </w:r>
    </w:p>
    <w:p w:rsidR="001C58A6" w:rsidRDefault="00287BC2">
      <w:p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114300" distR="114300">
            <wp:extent cx="5943600" cy="3343275"/>
            <wp:effectExtent l="0" t="0" r="0" b="9525"/>
            <wp:docPr id="6" name="Picture 6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5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A6" w:rsidRDefault="001C58A6">
      <w:pPr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2"/>
        </w:numPr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Answer the following three questions based on the box-plot above.</w:t>
      </w:r>
    </w:p>
    <w:p w:rsidR="001C58A6" w:rsidRDefault="001C58A6">
      <w:pPr>
        <w:pStyle w:val="ListParagraph"/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2600325"/>
            <wp:effectExtent l="0" t="0" r="0" b="5715"/>
            <wp:docPr id="1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A6" w:rsidRDefault="001C58A6">
      <w:pPr>
        <w:pStyle w:val="ListParagraph"/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What is inter-quartile range of this dataset? (please approximate the numbers) In one line, </w:t>
      </w:r>
      <w:r>
        <w:rPr>
          <w:rFonts w:asciiTheme="minorHAnsi" w:hAnsiTheme="minorHAnsi"/>
          <w:sz w:val="28"/>
          <w:szCs w:val="28"/>
        </w:rPr>
        <w:t>explain what this value implies.</w:t>
      </w:r>
    </w:p>
    <w:p w:rsidR="001C58A6" w:rsidRDefault="00287BC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can we say about the skewness of this dataset?</w:t>
      </w:r>
    </w:p>
    <w:p w:rsidR="001C58A6" w:rsidRDefault="00287BC2">
      <w:pPr>
        <w:pStyle w:val="ListParagraph"/>
        <w:numPr>
          <w:ilvl w:val="0"/>
          <w:numId w:val="3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If it was found that the data point with the value 25 is actually 2.5, how would the new box-plot </w:t>
      </w:r>
      <w:proofErr w:type="gramStart"/>
      <w:r>
        <w:rPr>
          <w:rFonts w:asciiTheme="minorHAnsi" w:hAnsiTheme="minorHAnsi"/>
          <w:sz w:val="28"/>
          <w:szCs w:val="28"/>
        </w:rPr>
        <w:t>be</w:t>
      </w:r>
      <w:proofErr w:type="gramEnd"/>
      <w:r>
        <w:rPr>
          <w:rFonts w:asciiTheme="minorHAnsi" w:hAnsiTheme="minorHAnsi"/>
          <w:sz w:val="28"/>
          <w:szCs w:val="28"/>
        </w:rPr>
        <w:t xml:space="preserve"> affected?</w:t>
      </w:r>
    </w:p>
    <w:p w:rsidR="001C58A6" w:rsidRDefault="00287BC2">
      <w:pPr>
        <w:pStyle w:val="ListParagraph"/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Answer:-</w:t>
      </w:r>
    </w:p>
    <w:p w:rsidR="001C58A6" w:rsidRDefault="00287BC2">
      <w:pPr>
        <w:pStyle w:val="ListParagraph"/>
        <w:numPr>
          <w:ilvl w:val="0"/>
          <w:numId w:val="4"/>
        </w:numPr>
        <w:spacing w:after="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 </w:t>
      </w:r>
      <w:r>
        <w:rPr>
          <w:rFonts w:asciiTheme="minorHAnsi" w:eastAsia="SimSun" w:hAnsiTheme="minorHAnsi" w:cs="SimSun"/>
          <w:sz w:val="28"/>
          <w:szCs w:val="28"/>
        </w:rPr>
        <w:t xml:space="preserve">upper IQR =1.5+(12-5) =8.5 </w:t>
      </w:r>
    </w:p>
    <w:p w:rsidR="001C58A6" w:rsidRDefault="00287BC2">
      <w:pPr>
        <w:pStyle w:val="ListParagraph"/>
        <w:spacing w:after="0"/>
        <w:ind w:firstLineChars="200" w:firstLine="56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</w:rPr>
        <w:t>Lower IQR = 1.5-(12-5)</w:t>
      </w:r>
      <w:r>
        <w:rPr>
          <w:rFonts w:asciiTheme="minorHAnsi" w:eastAsia="SimSun" w:hAnsiTheme="minorHAnsi" w:cs="SimSun"/>
          <w:sz w:val="28"/>
          <w:szCs w:val="28"/>
        </w:rPr>
        <w:t xml:space="preserve"> =6.5 </w:t>
      </w:r>
    </w:p>
    <w:p w:rsidR="001C58A6" w:rsidRDefault="00287BC2">
      <w:pPr>
        <w:pStyle w:val="ListParagraph"/>
        <w:numPr>
          <w:ilvl w:val="0"/>
          <w:numId w:val="4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</w:rPr>
        <w:t xml:space="preserve">It is a positive skewness because the data is present on right side </w:t>
      </w:r>
    </w:p>
    <w:p w:rsidR="001C58A6" w:rsidRDefault="00287BC2">
      <w:pPr>
        <w:pStyle w:val="ListParagraph"/>
        <w:numPr>
          <w:ilvl w:val="0"/>
          <w:numId w:val="4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</w:rPr>
        <w:t>there will be no outlier</w:t>
      </w:r>
    </w:p>
    <w:p w:rsidR="001C58A6" w:rsidRDefault="001C58A6">
      <w:pPr>
        <w:pStyle w:val="ListParagraph"/>
        <w:spacing w:after="0"/>
        <w:ind w:left="0"/>
        <w:rPr>
          <w:rFonts w:asciiTheme="minorHAnsi" w:hAnsiTheme="minorHAnsi"/>
          <w:sz w:val="28"/>
          <w:szCs w:val="28"/>
        </w:rPr>
      </w:pPr>
    </w:p>
    <w:p w:rsidR="001C58A6" w:rsidRDefault="001C58A6">
      <w:pPr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2"/>
        </w:numPr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Answer the following three questions based on the histogram above.</w:t>
      </w:r>
    </w:p>
    <w:p w:rsidR="001C58A6" w:rsidRDefault="001C58A6">
      <w:pPr>
        <w:pStyle w:val="ListParagraph"/>
        <w:tabs>
          <w:tab w:val="left" w:pos="720"/>
        </w:tabs>
        <w:spacing w:after="0"/>
        <w:ind w:left="36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drawing>
          <wp:inline distT="0" distB="0" distL="0" distR="0">
            <wp:extent cx="5940425" cy="4123690"/>
            <wp:effectExtent l="0" t="0" r="0" b="0"/>
            <wp:docPr id="2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A6" w:rsidRDefault="001C58A6">
      <w:pPr>
        <w:pStyle w:val="ListParagraph"/>
        <w:spacing w:after="0"/>
        <w:ind w:left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5"/>
        </w:numPr>
        <w:spacing w:after="0"/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Where would the mode of this dataset lie?</w:t>
      </w:r>
    </w:p>
    <w:p w:rsidR="001C58A6" w:rsidRDefault="00287BC2">
      <w:pPr>
        <w:pStyle w:val="ListParagraph"/>
        <w:numPr>
          <w:ilvl w:val="0"/>
          <w:numId w:val="5"/>
        </w:numPr>
        <w:spacing w:after="0"/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Comment on the skewness of the dataset.</w:t>
      </w:r>
      <w:r>
        <w:rPr>
          <w:rFonts w:asciiTheme="minorHAnsi" w:hAnsiTheme="minorHAnsi"/>
          <w:sz w:val="28"/>
          <w:szCs w:val="28"/>
        </w:rPr>
        <w:tab/>
      </w:r>
    </w:p>
    <w:p w:rsidR="001C58A6" w:rsidRDefault="00287BC2">
      <w:pPr>
        <w:pStyle w:val="ListParagraph"/>
        <w:numPr>
          <w:ilvl w:val="0"/>
          <w:numId w:val="5"/>
        </w:numPr>
        <w:spacing w:after="0"/>
        <w:ind w:left="144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1C58A6" w:rsidRDefault="00287BC2">
      <w:pPr>
        <w:tabs>
          <w:tab w:val="left" w:pos="540"/>
        </w:tabs>
        <w:spacing w:after="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sz w:val="28"/>
          <w:szCs w:val="28"/>
          <w:lang w:val="en-IN"/>
        </w:rPr>
        <w:t>Answer:-</w:t>
      </w:r>
    </w:p>
    <w:p w:rsidR="001C58A6" w:rsidRDefault="00287BC2">
      <w:pPr>
        <w:numPr>
          <w:ilvl w:val="0"/>
          <w:numId w:val="6"/>
        </w:numPr>
        <w:tabs>
          <w:tab w:val="left" w:pos="540"/>
        </w:tabs>
        <w:spacing w:after="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sz w:val="28"/>
          <w:szCs w:val="28"/>
          <w:lang w:val="en-IN"/>
        </w:rPr>
        <w:t xml:space="preserve"> The Mode of this dataset lie in between 4 to 8</w:t>
      </w:r>
    </w:p>
    <w:p w:rsidR="001C58A6" w:rsidRDefault="00287BC2">
      <w:pPr>
        <w:numPr>
          <w:ilvl w:val="0"/>
          <w:numId w:val="6"/>
        </w:numPr>
        <w:tabs>
          <w:tab w:val="left" w:pos="540"/>
        </w:tabs>
        <w:spacing w:after="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sz w:val="28"/>
          <w:szCs w:val="28"/>
          <w:lang w:val="en-IN"/>
        </w:rPr>
        <w:t xml:space="preserve"> The </w:t>
      </w:r>
      <w:proofErr w:type="spellStart"/>
      <w:r>
        <w:rPr>
          <w:rFonts w:asciiTheme="minorHAnsi" w:hAnsiTheme="minorHAnsi"/>
          <w:sz w:val="28"/>
          <w:szCs w:val="28"/>
          <w:lang w:val="en-IN"/>
        </w:rPr>
        <w:t>skewness</w:t>
      </w:r>
      <w:proofErr w:type="spellEnd"/>
      <w:r>
        <w:rPr>
          <w:rFonts w:asciiTheme="minorHAnsi" w:hAnsiTheme="minorHAnsi"/>
          <w:sz w:val="28"/>
          <w:szCs w:val="28"/>
          <w:lang w:val="en-IN"/>
        </w:rPr>
        <w:t xml:space="preserve"> of the dataset is positive </w:t>
      </w:r>
      <w:proofErr w:type="spellStart"/>
      <w:r>
        <w:rPr>
          <w:rFonts w:asciiTheme="minorHAnsi" w:hAnsiTheme="minorHAnsi"/>
          <w:sz w:val="28"/>
          <w:szCs w:val="28"/>
          <w:lang w:val="en-IN"/>
        </w:rPr>
        <w:t>skewness</w:t>
      </w:r>
      <w:proofErr w:type="spellEnd"/>
      <w:r>
        <w:rPr>
          <w:rFonts w:asciiTheme="minorHAnsi" w:hAnsiTheme="minorHAnsi"/>
          <w:sz w:val="28"/>
          <w:szCs w:val="28"/>
          <w:lang w:val="en-IN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  <w:lang w:val="en-IN"/>
        </w:rPr>
        <w:t>beacuse</w:t>
      </w:r>
      <w:proofErr w:type="spellEnd"/>
      <w:r>
        <w:rPr>
          <w:rFonts w:asciiTheme="minorHAnsi" w:hAnsiTheme="minorHAnsi"/>
          <w:sz w:val="28"/>
          <w:szCs w:val="28"/>
          <w:lang w:val="en-IN"/>
        </w:rPr>
        <w:t xml:space="preserve"> its tail on the right side.</w:t>
      </w:r>
    </w:p>
    <w:p w:rsidR="001C58A6" w:rsidRDefault="00287BC2">
      <w:pPr>
        <w:numPr>
          <w:ilvl w:val="0"/>
          <w:numId w:val="6"/>
        </w:numPr>
        <w:tabs>
          <w:tab w:val="left" w:pos="540"/>
        </w:tabs>
        <w:spacing w:after="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eastAsia="SimSun" w:hAnsiTheme="minorHAnsi" w:cs="SimSun"/>
          <w:sz w:val="28"/>
          <w:szCs w:val="28"/>
        </w:rPr>
        <w:t>Histogram is used to find out mode, skewness, kurtosis and boxplot is used to find out IQR and outliers.</w:t>
      </w:r>
    </w:p>
    <w:p w:rsidR="001C58A6" w:rsidRDefault="001C58A6">
      <w:pPr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2"/>
        </w:numPr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 w:cs="BaskervilleBE-Regular"/>
          <w:sz w:val="28"/>
          <w:szCs w:val="28"/>
        </w:rPr>
        <w:t xml:space="preserve"> </w:t>
      </w:r>
      <w:r>
        <w:rPr>
          <w:rFonts w:asciiTheme="minorHAnsi" w:hAnsiTheme="minorHAnsi" w:cs="BaskervilleBE-Regular"/>
          <w:sz w:val="28"/>
          <w:szCs w:val="28"/>
        </w:rPr>
        <w:t xml:space="preserve">AT&amp;T was running commercials in 1990 aimed at luring back </w:t>
      </w:r>
      <w:r>
        <w:rPr>
          <w:rFonts w:asciiTheme="minorHAnsi" w:hAnsiTheme="minorHAnsi" w:cs="BaskervilleBE-Regular"/>
          <w:sz w:val="28"/>
          <w:szCs w:val="28"/>
        </w:rPr>
        <w:t>customers who had switched to one of the other long-distance phone service providers. One such commercial shows a businessman trying to reach Phoenix and mistakenly getting Fiji, where a half-naked native on a beach responds incomprehensibly in Polynesian.</w:t>
      </w:r>
      <w:r>
        <w:rPr>
          <w:rFonts w:asciiTheme="minorHAnsi" w:hAnsiTheme="minorHAnsi" w:cs="BaskervilleBE-Regular"/>
          <w:sz w:val="28"/>
          <w:szCs w:val="28"/>
        </w:rPr>
        <w:t xml:space="preserve"> When asked about this advertisement, AT&amp;T admitted that the </w:t>
      </w:r>
      <w:r>
        <w:rPr>
          <w:rFonts w:asciiTheme="minorHAnsi" w:hAnsiTheme="minorHAnsi" w:cs="BaskervilleBE-Regular"/>
          <w:sz w:val="28"/>
          <w:szCs w:val="28"/>
        </w:rPr>
        <w:lastRenderedPageBreak/>
        <w:t>portrayed incident did not actually take place but added that this was an enactment of something that “could happen.” Suppose that one in 200 long-distance telephone calls is misdirected. What is</w:t>
      </w:r>
      <w:r>
        <w:rPr>
          <w:rFonts w:asciiTheme="minorHAnsi" w:hAnsiTheme="minorHAnsi" w:cs="BaskervilleBE-Regular"/>
          <w:sz w:val="28"/>
          <w:szCs w:val="28"/>
        </w:rPr>
        <w:t xml:space="preserve"> the probability that at least one in five attempted telephone calls reaches the wrong number? (Assume independence of attempts.)</w:t>
      </w:r>
    </w:p>
    <w:p w:rsidR="001C58A6" w:rsidRDefault="00287BC2">
      <w:pPr>
        <w:pStyle w:val="ListParagraph"/>
        <w:spacing w:after="0"/>
        <w:ind w:left="0"/>
        <w:rPr>
          <w:rFonts w:asciiTheme="minorHAnsi" w:hAnsiTheme="minorHAnsi" w:cs="BaskervilleBE-Regular"/>
          <w:sz w:val="28"/>
          <w:szCs w:val="28"/>
          <w:lang w:val="en-IN"/>
        </w:rPr>
      </w:pPr>
      <w:r>
        <w:rPr>
          <w:rFonts w:asciiTheme="minorHAnsi" w:hAnsiTheme="minorHAnsi" w:cs="BaskervilleBE-Regular"/>
          <w:sz w:val="28"/>
          <w:szCs w:val="28"/>
          <w:lang w:val="en-IN"/>
        </w:rPr>
        <w:t>Answer:-</w:t>
      </w:r>
    </w:p>
    <w:p w:rsidR="001C58A6" w:rsidRDefault="00287BC2">
      <w:pPr>
        <w:pStyle w:val="ListParagraph"/>
        <w:spacing w:after="0"/>
        <w:ind w:left="0"/>
        <w:rPr>
          <w:rFonts w:asciiTheme="minorHAnsi" w:hAnsiTheme="minorHAnsi" w:cs="BaskervilleBE-Regular"/>
          <w:sz w:val="28"/>
          <w:szCs w:val="28"/>
          <w:lang w:val="en-IN"/>
        </w:rPr>
      </w:pPr>
      <w:r>
        <w:rPr>
          <w:rFonts w:asciiTheme="minorHAnsi" w:hAnsiTheme="minorHAnsi" w:cs="BaskervilleBE-Regular"/>
          <w:sz w:val="28"/>
          <w:szCs w:val="28"/>
          <w:lang w:val="en-IN"/>
        </w:rPr>
        <w:t xml:space="preserve"> </w:t>
      </w:r>
      <w:proofErr w:type="gramStart"/>
      <w:r>
        <w:rPr>
          <w:rFonts w:asciiTheme="minorHAnsi" w:hAnsiTheme="minorHAnsi" w:cs="BaskervilleBE-Regular"/>
          <w:sz w:val="28"/>
          <w:szCs w:val="28"/>
          <w:lang w:val="en-IN"/>
        </w:rPr>
        <w:t>The total no.</w:t>
      </w:r>
      <w:proofErr w:type="gramEnd"/>
      <w:r>
        <w:rPr>
          <w:rFonts w:asciiTheme="minorHAnsi" w:hAnsiTheme="minorHAnsi" w:cs="BaskervilleBE-Regular"/>
          <w:sz w:val="28"/>
          <w:szCs w:val="28"/>
          <w:lang w:val="en-IN"/>
        </w:rPr>
        <w:t xml:space="preserve"> Of calls 200</w:t>
      </w:r>
    </w:p>
    <w:p w:rsidR="001C58A6" w:rsidRDefault="00287BC2">
      <w:pPr>
        <w:pStyle w:val="ListParagraph"/>
        <w:spacing w:after="0"/>
        <w:ind w:left="0"/>
        <w:rPr>
          <w:rFonts w:asciiTheme="minorHAnsi" w:hAnsiTheme="minorHAnsi" w:cs="BaskervilleBE-Regular"/>
          <w:sz w:val="28"/>
          <w:szCs w:val="28"/>
          <w:lang w:val="en-IN"/>
        </w:rPr>
      </w:pPr>
      <w:r>
        <w:rPr>
          <w:rFonts w:asciiTheme="minorHAnsi" w:hAnsiTheme="minorHAnsi" w:cs="BaskervilleBE-Regular"/>
          <w:sz w:val="28"/>
          <w:szCs w:val="28"/>
          <w:lang w:val="en-IN"/>
        </w:rPr>
        <w:t xml:space="preserve"> </w:t>
      </w:r>
      <w:proofErr w:type="gramStart"/>
      <w:r>
        <w:rPr>
          <w:rFonts w:asciiTheme="minorHAnsi" w:hAnsiTheme="minorHAnsi" w:cs="BaskervilleBE-Regular"/>
          <w:sz w:val="28"/>
          <w:szCs w:val="28"/>
          <w:lang w:val="en-IN"/>
        </w:rPr>
        <w:t>One wrong no.</w:t>
      </w:r>
      <w:proofErr w:type="gramEnd"/>
      <w:r>
        <w:rPr>
          <w:rFonts w:asciiTheme="minorHAnsi" w:hAnsiTheme="minorHAnsi" w:cs="BaskervilleBE-Regular"/>
          <w:sz w:val="28"/>
          <w:szCs w:val="28"/>
          <w:lang w:val="en-IN"/>
        </w:rPr>
        <w:t xml:space="preserve"> Out of 200</w:t>
      </w:r>
    </w:p>
    <w:p w:rsidR="001C58A6" w:rsidRDefault="00287BC2">
      <w:pPr>
        <w:pStyle w:val="ListParagraph"/>
        <w:spacing w:after="0"/>
        <w:ind w:left="0"/>
        <w:rPr>
          <w:rFonts w:asciiTheme="minorHAnsi" w:hAnsiTheme="minorHAnsi" w:cs="BaskervilleBE-Regular"/>
          <w:sz w:val="28"/>
          <w:szCs w:val="28"/>
          <w:lang w:val="en-IN"/>
        </w:rPr>
      </w:pPr>
      <w:r>
        <w:rPr>
          <w:rFonts w:asciiTheme="minorHAnsi" w:hAnsiTheme="minorHAnsi" w:cs="BaskervilleBE-Regular"/>
          <w:sz w:val="28"/>
          <w:szCs w:val="28"/>
          <w:lang w:val="en-IN"/>
        </w:rPr>
        <w:t xml:space="preserve">   </w:t>
      </w:r>
      <w:r>
        <w:rPr>
          <w:rFonts w:asciiTheme="minorHAnsi" w:eastAsia="SimSun" w:hAnsiTheme="minorHAnsi" w:cs="SimSun"/>
          <w:sz w:val="28"/>
          <w:szCs w:val="28"/>
        </w:rPr>
        <w:t>Probability of wrong number =</w:t>
      </w: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 </w:t>
      </w:r>
      <w:r>
        <w:rPr>
          <w:rFonts w:asciiTheme="minorHAnsi" w:eastAsia="SimSun" w:hAnsiTheme="minorHAnsi" w:cs="SimSun"/>
          <w:sz w:val="28"/>
          <w:szCs w:val="28"/>
        </w:rPr>
        <w:t>1\200 = 0.005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Theme="minorHAnsi" w:hAnsiTheme="minorHAnsi" w:cs="BaskervilleBE-Regular"/>
          <w:sz w:val="28"/>
          <w:szCs w:val="28"/>
          <w:lang w:val="en-IN"/>
        </w:rPr>
        <w:t xml:space="preserve"> </w:t>
      </w:r>
    </w:p>
    <w:p w:rsidR="001C58A6" w:rsidRDefault="00287BC2">
      <w:pPr>
        <w:pStyle w:val="ListParagraph"/>
        <w:spacing w:after="0"/>
        <w:ind w:left="0"/>
        <w:rPr>
          <w:rFonts w:asciiTheme="minorHAnsi" w:eastAsia="SimSun" w:hAnsiTheme="minorHAnsi" w:cs="SimSun"/>
          <w:sz w:val="28"/>
          <w:szCs w:val="28"/>
          <w:lang w:val="en-IN"/>
        </w:rPr>
      </w:pPr>
      <w:r>
        <w:rPr>
          <w:rFonts w:asciiTheme="minorHAnsi" w:hAnsiTheme="minorHAnsi" w:cs="BaskervilleBE-Regular"/>
          <w:sz w:val="28"/>
          <w:szCs w:val="28"/>
          <w:lang w:val="en-IN"/>
        </w:rPr>
        <w:t xml:space="preserve">   </w:t>
      </w:r>
      <w:r>
        <w:rPr>
          <w:rFonts w:asciiTheme="minorHAnsi" w:eastAsia="SimSun" w:hAnsiTheme="minorHAnsi" w:cs="SimSun"/>
          <w:sz w:val="28"/>
          <w:szCs w:val="28"/>
        </w:rPr>
        <w:t>Probability</w:t>
      </w:r>
      <w:r>
        <w:rPr>
          <w:rFonts w:asciiTheme="minorHAnsi" w:eastAsia="SimSun" w:hAnsiTheme="minorHAnsi" w:cs="SimSun"/>
          <w:sz w:val="28"/>
          <w:szCs w:val="28"/>
        </w:rPr>
        <w:t xml:space="preserve"> of not wrong number =</w:t>
      </w: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 1-0.005</w:t>
      </w:r>
    </w:p>
    <w:p w:rsidR="001C58A6" w:rsidRDefault="00287BC2">
      <w:pPr>
        <w:pStyle w:val="ListParagraph"/>
        <w:spacing w:after="0"/>
        <w:ind w:left="0" w:firstLineChars="150" w:firstLine="42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</w:rPr>
        <w:t>=0.995</w:t>
      </w:r>
    </w:p>
    <w:p w:rsidR="001C58A6" w:rsidRDefault="00287BC2">
      <w:pPr>
        <w:pStyle w:val="ListParagraph"/>
        <w:spacing w:after="0"/>
        <w:ind w:left="0" w:firstLineChars="50" w:firstLine="14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</w:rPr>
        <w:t xml:space="preserve"> Probability of </w:t>
      </w:r>
      <w:proofErr w:type="spellStart"/>
      <w:r>
        <w:rPr>
          <w:rFonts w:asciiTheme="minorHAnsi" w:eastAsia="SimSun" w:hAnsiTheme="minorHAnsi" w:cs="SimSun"/>
          <w:sz w:val="28"/>
          <w:szCs w:val="28"/>
        </w:rPr>
        <w:t>atleast</w:t>
      </w:r>
      <w:proofErr w:type="spellEnd"/>
      <w:r>
        <w:rPr>
          <w:rFonts w:asciiTheme="minorHAnsi" w:eastAsia="SimSun" w:hAnsiTheme="minorHAnsi" w:cs="SimSun"/>
          <w:sz w:val="28"/>
          <w:szCs w:val="28"/>
        </w:rPr>
        <w:t xml:space="preserve"> one out of five is a wrong number </w:t>
      </w:r>
    </w:p>
    <w:p w:rsidR="001C58A6" w:rsidRDefault="00287BC2">
      <w:pPr>
        <w:pStyle w:val="ListParagraph"/>
        <w:spacing w:after="0"/>
        <w:ind w:left="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= </w:t>
      </w:r>
      <w:r>
        <w:rPr>
          <w:rFonts w:asciiTheme="minorHAnsi" w:eastAsia="SimSun" w:hAnsiTheme="minorHAnsi" w:cs="SimSun"/>
          <w:sz w:val="28"/>
          <w:szCs w:val="28"/>
        </w:rPr>
        <w:t xml:space="preserve">1 – probability of </w:t>
      </w:r>
      <w:proofErr w:type="spellStart"/>
      <w:r>
        <w:rPr>
          <w:rFonts w:asciiTheme="minorHAnsi" w:eastAsia="SimSun" w:hAnsiTheme="minorHAnsi" w:cs="SimSun"/>
          <w:sz w:val="28"/>
          <w:szCs w:val="28"/>
        </w:rPr>
        <w:t>atleast</w:t>
      </w:r>
      <w:proofErr w:type="spellEnd"/>
      <w:r>
        <w:rPr>
          <w:rFonts w:asciiTheme="minorHAnsi" w:eastAsia="SimSun" w:hAnsiTheme="minorHAnsi" w:cs="SimSun"/>
          <w:sz w:val="28"/>
          <w:szCs w:val="28"/>
        </w:rPr>
        <w:t xml:space="preserve"> one out of five calls are not wrong numbers </w:t>
      </w:r>
    </w:p>
    <w:p w:rsidR="001C58A6" w:rsidRDefault="00287BC2">
      <w:pPr>
        <w:pStyle w:val="ListParagraph"/>
        <w:spacing w:after="0"/>
        <w:ind w:left="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= </w:t>
      </w:r>
      <w:r>
        <w:rPr>
          <w:rFonts w:asciiTheme="minorHAnsi" w:eastAsia="SimSun" w:hAnsiTheme="minorHAnsi" w:cs="SimSun"/>
          <w:sz w:val="28"/>
          <w:szCs w:val="28"/>
        </w:rPr>
        <w:t>1 – (1 – 0.005</w:t>
      </w:r>
      <w:proofErr w:type="gramStart"/>
      <w:r>
        <w:rPr>
          <w:rFonts w:asciiTheme="minorHAnsi" w:eastAsia="SimSun" w:hAnsiTheme="minorHAnsi" w:cs="SimSun"/>
          <w:sz w:val="28"/>
          <w:szCs w:val="28"/>
        </w:rPr>
        <w:t>)^</w:t>
      </w:r>
      <w:proofErr w:type="gramEnd"/>
      <w:r>
        <w:rPr>
          <w:rFonts w:asciiTheme="minorHAnsi" w:eastAsia="SimSun" w:hAnsiTheme="minorHAnsi" w:cs="SimSun"/>
          <w:sz w:val="28"/>
          <w:szCs w:val="28"/>
        </w:rPr>
        <w:t xml:space="preserve">5 </w:t>
      </w:r>
    </w:p>
    <w:p w:rsidR="001C58A6" w:rsidRDefault="00287BC2">
      <w:pPr>
        <w:pStyle w:val="ListParagraph"/>
        <w:spacing w:after="0"/>
        <w:ind w:left="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= </w:t>
      </w:r>
      <w:r>
        <w:rPr>
          <w:rFonts w:asciiTheme="minorHAnsi" w:eastAsia="SimSun" w:hAnsiTheme="minorHAnsi" w:cs="SimSun"/>
          <w:sz w:val="28"/>
          <w:szCs w:val="28"/>
        </w:rPr>
        <w:t xml:space="preserve">1 – 0.975 </w:t>
      </w:r>
    </w:p>
    <w:p w:rsidR="001C58A6" w:rsidRDefault="00287BC2">
      <w:pPr>
        <w:pStyle w:val="ListParagraph"/>
        <w:spacing w:after="0"/>
        <w:ind w:left="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= </w:t>
      </w:r>
      <w:r>
        <w:rPr>
          <w:rFonts w:asciiTheme="minorHAnsi" w:eastAsia="SimSun" w:hAnsiTheme="minorHAnsi" w:cs="SimSun"/>
          <w:sz w:val="28"/>
          <w:szCs w:val="28"/>
        </w:rPr>
        <w:t xml:space="preserve">0.024 </w:t>
      </w:r>
    </w:p>
    <w:p w:rsidR="001C58A6" w:rsidRDefault="00287BC2">
      <w:pPr>
        <w:pStyle w:val="ListParagraph"/>
        <w:spacing w:after="0"/>
        <w:ind w:left="0"/>
        <w:rPr>
          <w:rFonts w:asciiTheme="minorHAnsi" w:hAnsiTheme="minorHAnsi" w:cs="BaskervilleBE-Regular"/>
          <w:sz w:val="28"/>
          <w:szCs w:val="28"/>
          <w:lang w:val="en-IN"/>
        </w:rPr>
      </w:pP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= </w:t>
      </w:r>
      <w:r>
        <w:rPr>
          <w:rFonts w:asciiTheme="minorHAnsi" w:eastAsia="SimSun" w:hAnsiTheme="minorHAnsi" w:cs="SimSun"/>
          <w:sz w:val="28"/>
          <w:szCs w:val="28"/>
        </w:rPr>
        <w:t>2.5%</w:t>
      </w:r>
    </w:p>
    <w:p w:rsidR="001C58A6" w:rsidRDefault="001C58A6">
      <w:pPr>
        <w:pStyle w:val="ListParagraph"/>
        <w:spacing w:after="0"/>
        <w:ind w:left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2"/>
        </w:numPr>
        <w:spacing w:after="0"/>
        <w:ind w:left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Returns on a certain business </w:t>
      </w:r>
      <w:r>
        <w:rPr>
          <w:rFonts w:asciiTheme="minorHAnsi" w:hAnsiTheme="minorHAnsi"/>
          <w:sz w:val="28"/>
          <w:szCs w:val="28"/>
        </w:rPr>
        <w:t>venture, to the nearest $1,000, are known to follow the following probability distribution</w:t>
      </w:r>
    </w:p>
    <w:tbl>
      <w:tblPr>
        <w:tblStyle w:val="TableGrid"/>
        <w:tblW w:w="4150" w:type="dxa"/>
        <w:jc w:val="center"/>
        <w:tblLayout w:type="fixed"/>
        <w:tblLook w:val="04A0" w:firstRow="1" w:lastRow="0" w:firstColumn="1" w:lastColumn="0" w:noHBand="0" w:noVBand="1"/>
      </w:tblPr>
      <w:tblGrid>
        <w:gridCol w:w="2078"/>
        <w:gridCol w:w="2072"/>
      </w:tblGrid>
      <w:tr w:rsidR="001C58A6">
        <w:trPr>
          <w:trHeight w:val="276"/>
          <w:jc w:val="center"/>
        </w:trPr>
        <w:tc>
          <w:tcPr>
            <w:tcW w:w="2077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P(x)</w:t>
            </w:r>
          </w:p>
        </w:tc>
      </w:tr>
      <w:tr w:rsidR="001C58A6">
        <w:trPr>
          <w:trHeight w:val="276"/>
          <w:jc w:val="center"/>
        </w:trPr>
        <w:tc>
          <w:tcPr>
            <w:tcW w:w="2077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0.1</w:t>
            </w:r>
          </w:p>
        </w:tc>
      </w:tr>
      <w:tr w:rsidR="001C58A6">
        <w:trPr>
          <w:trHeight w:val="276"/>
          <w:jc w:val="center"/>
        </w:trPr>
        <w:tc>
          <w:tcPr>
            <w:tcW w:w="2077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0.1</w:t>
            </w:r>
          </w:p>
        </w:tc>
      </w:tr>
      <w:tr w:rsidR="001C58A6">
        <w:trPr>
          <w:trHeight w:val="276"/>
          <w:jc w:val="center"/>
        </w:trPr>
        <w:tc>
          <w:tcPr>
            <w:tcW w:w="2077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0.2</w:t>
            </w:r>
          </w:p>
        </w:tc>
      </w:tr>
      <w:tr w:rsidR="001C58A6">
        <w:trPr>
          <w:trHeight w:val="276"/>
          <w:jc w:val="center"/>
        </w:trPr>
        <w:tc>
          <w:tcPr>
            <w:tcW w:w="2077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0.2</w:t>
            </w:r>
          </w:p>
        </w:tc>
      </w:tr>
      <w:tr w:rsidR="001C58A6">
        <w:trPr>
          <w:trHeight w:val="276"/>
          <w:jc w:val="center"/>
        </w:trPr>
        <w:tc>
          <w:tcPr>
            <w:tcW w:w="2077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0.3</w:t>
            </w:r>
          </w:p>
        </w:tc>
      </w:tr>
      <w:tr w:rsidR="001C58A6">
        <w:trPr>
          <w:trHeight w:val="276"/>
          <w:jc w:val="center"/>
        </w:trPr>
        <w:tc>
          <w:tcPr>
            <w:tcW w:w="2077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:rsidR="001C58A6" w:rsidRDefault="00287BC2">
            <w:pPr>
              <w:pStyle w:val="ListParagraph"/>
              <w:spacing w:after="0" w:line="240" w:lineRule="auto"/>
              <w:ind w:left="0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0.1</w:t>
            </w:r>
          </w:p>
        </w:tc>
      </w:tr>
    </w:tbl>
    <w:p w:rsidR="001C58A6" w:rsidRDefault="001C58A6">
      <w:pPr>
        <w:pStyle w:val="ListParagraph"/>
        <w:spacing w:after="0"/>
        <w:rPr>
          <w:rFonts w:asciiTheme="minorHAnsi" w:hAnsiTheme="minorHAnsi"/>
          <w:sz w:val="28"/>
          <w:szCs w:val="28"/>
        </w:rPr>
      </w:pPr>
    </w:p>
    <w:p w:rsidR="001C58A6" w:rsidRDefault="00287BC2">
      <w:pPr>
        <w:pStyle w:val="ListParagraph"/>
        <w:numPr>
          <w:ilvl w:val="0"/>
          <w:numId w:val="7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is the most likely monetary outcome of the business venture?</w:t>
      </w:r>
    </w:p>
    <w:p w:rsidR="001C58A6" w:rsidRDefault="00287BC2">
      <w:pPr>
        <w:pStyle w:val="ListParagraph"/>
        <w:numPr>
          <w:ilvl w:val="0"/>
          <w:numId w:val="7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Is the venture likely to be </w:t>
      </w:r>
      <w:r>
        <w:rPr>
          <w:rFonts w:asciiTheme="minorHAnsi" w:hAnsiTheme="minorHAnsi"/>
          <w:sz w:val="28"/>
          <w:szCs w:val="28"/>
        </w:rPr>
        <w:t>successful? Explain</w:t>
      </w:r>
    </w:p>
    <w:p w:rsidR="001C58A6" w:rsidRDefault="00287BC2">
      <w:pPr>
        <w:pStyle w:val="ListParagraph"/>
        <w:numPr>
          <w:ilvl w:val="0"/>
          <w:numId w:val="7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is the long-term average earning of business ventures of this kind? Explain</w:t>
      </w:r>
    </w:p>
    <w:p w:rsidR="001C58A6" w:rsidRDefault="00287BC2">
      <w:pPr>
        <w:pStyle w:val="ListParagraph"/>
        <w:numPr>
          <w:ilvl w:val="0"/>
          <w:numId w:val="7"/>
        </w:numPr>
        <w:spacing w:after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is the good measure of the risk involved in a venture of this kind? Compute this measure</w:t>
      </w:r>
    </w:p>
    <w:p w:rsidR="001C58A6" w:rsidRDefault="00287BC2">
      <w:pPr>
        <w:pStyle w:val="ListParagraph"/>
        <w:spacing w:after="0"/>
        <w:ind w:left="0"/>
        <w:rPr>
          <w:rFonts w:asciiTheme="minorHAnsi" w:hAnsiTheme="minorHAnsi"/>
          <w:sz w:val="28"/>
          <w:szCs w:val="28"/>
          <w:lang w:val="en-IN"/>
        </w:rPr>
      </w:pPr>
      <w:r>
        <w:rPr>
          <w:rFonts w:asciiTheme="minorHAnsi" w:hAnsiTheme="minorHAnsi"/>
          <w:sz w:val="28"/>
          <w:szCs w:val="28"/>
          <w:lang w:val="en-IN"/>
        </w:rPr>
        <w:t>An</w:t>
      </w:r>
      <w:r w:rsidR="003E0DD4">
        <w:rPr>
          <w:rFonts w:asciiTheme="minorHAnsi" w:hAnsiTheme="minorHAnsi"/>
          <w:sz w:val="28"/>
          <w:szCs w:val="28"/>
          <w:lang w:val="en-IN"/>
        </w:rPr>
        <w:t>s</w:t>
      </w:r>
      <w:bookmarkStart w:id="0" w:name="_GoBack"/>
      <w:bookmarkEnd w:id="0"/>
      <w:r>
        <w:rPr>
          <w:rFonts w:asciiTheme="minorHAnsi" w:hAnsiTheme="minorHAnsi"/>
          <w:sz w:val="28"/>
          <w:szCs w:val="28"/>
          <w:lang w:val="en-IN"/>
        </w:rPr>
        <w:t>wer:-</w:t>
      </w:r>
    </w:p>
    <w:p w:rsidR="001C58A6" w:rsidRDefault="00287BC2">
      <w:pPr>
        <w:pStyle w:val="ListParagraph"/>
        <w:numPr>
          <w:ilvl w:val="0"/>
          <w:numId w:val="8"/>
        </w:numPr>
        <w:spacing w:after="0"/>
        <w:rPr>
          <w:rFonts w:cs="Calibri"/>
          <w:sz w:val="28"/>
          <w:szCs w:val="28"/>
          <w:lang w:val="en-IN"/>
        </w:rPr>
      </w:pPr>
      <w:r>
        <w:rPr>
          <w:rFonts w:eastAsia="SimSun" w:cs="Calibri"/>
          <w:sz w:val="28"/>
          <w:szCs w:val="28"/>
        </w:rPr>
        <w:t>The most likely monetary outcome of the business vent</w:t>
      </w:r>
      <w:r>
        <w:rPr>
          <w:rFonts w:eastAsia="SimSun" w:cs="Calibri"/>
          <w:sz w:val="28"/>
          <w:szCs w:val="28"/>
        </w:rPr>
        <w:t>ure is 0.3</w:t>
      </w:r>
    </w:p>
    <w:p w:rsidR="001C58A6" w:rsidRDefault="00287BC2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="Calibri"/>
          <w:sz w:val="28"/>
          <w:szCs w:val="28"/>
          <w:lang w:val="en-IN"/>
        </w:rPr>
      </w:pPr>
      <w:r>
        <w:rPr>
          <w:rFonts w:asciiTheme="minorHAnsi" w:eastAsia="SimSun" w:hAnsiTheme="minorHAnsi" w:cs="SimSun"/>
          <w:sz w:val="28"/>
          <w:szCs w:val="28"/>
        </w:rPr>
        <w:lastRenderedPageBreak/>
        <w:t xml:space="preserve">yes the venture likely to be successful </w:t>
      </w:r>
      <w:r>
        <w:rPr>
          <w:rFonts w:asciiTheme="minorHAnsi" w:eastAsia="SimSun" w:hAnsiTheme="minorHAnsi" w:cs="SimSun"/>
          <w:sz w:val="28"/>
          <w:szCs w:val="28"/>
          <w:lang w:val="en-IN"/>
        </w:rPr>
        <w:t xml:space="preserve"> </w:t>
      </w:r>
      <w:r>
        <w:rPr>
          <w:rFonts w:asciiTheme="minorHAnsi" w:eastAsia="SimSun" w:hAnsiTheme="minorHAnsi" w:cs="SimSun"/>
          <w:sz w:val="28"/>
          <w:szCs w:val="28"/>
        </w:rPr>
        <w:t>p(x=1000)+p(x=2000)+p(x=3000)=0.2+0.3+0.1=0.6</w:t>
      </w:r>
    </w:p>
    <w:p w:rsidR="001C58A6" w:rsidRDefault="00287BC2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="Calibri"/>
          <w:sz w:val="28"/>
          <w:szCs w:val="28"/>
          <w:lang w:val="en-IN"/>
        </w:rPr>
      </w:pPr>
      <w:r>
        <w:rPr>
          <w:rFonts w:asciiTheme="minorHAnsi" w:hAnsiTheme="minorHAnsi" w:cs="Calibri"/>
          <w:sz w:val="28"/>
          <w:szCs w:val="28"/>
          <w:lang w:val="en-IN"/>
        </w:rPr>
        <w:t>The long-term average earning of business venture is</w:t>
      </w:r>
    </w:p>
    <w:p w:rsidR="001C58A6" w:rsidRDefault="00287BC2">
      <w:pPr>
        <w:pStyle w:val="ListParagraph"/>
        <w:spacing w:after="0"/>
        <w:rPr>
          <w:rFonts w:asciiTheme="minorHAnsi" w:eastAsia="SimSun" w:hAnsiTheme="minorHAnsi" w:cs="SimSun"/>
          <w:sz w:val="28"/>
          <w:szCs w:val="28"/>
        </w:rPr>
      </w:pPr>
      <w:r>
        <w:rPr>
          <w:rFonts w:asciiTheme="minorHAnsi" w:eastAsia="SimSun" w:hAnsiTheme="minorHAnsi" w:cs="SimSun"/>
          <w:sz w:val="28"/>
          <w:szCs w:val="28"/>
        </w:rPr>
        <w:t>(0.1)(-2000)+(0.1)(-1000)+(0.2)(0)+(0.2)(1000)+(0.3)(2000)+(0.1)(3000)= 800</w:t>
      </w:r>
    </w:p>
    <w:p w:rsidR="001C58A6" w:rsidRDefault="00287BC2">
      <w:pPr>
        <w:pStyle w:val="ListParagraph"/>
        <w:numPr>
          <w:ilvl w:val="0"/>
          <w:numId w:val="8"/>
        </w:numPr>
        <w:spacing w:after="0"/>
        <w:rPr>
          <w:rFonts w:asciiTheme="minorHAnsi" w:eastAsia="SimSun" w:hAnsiTheme="minorHAnsi" w:cs="SimSun"/>
          <w:sz w:val="28"/>
          <w:szCs w:val="28"/>
          <w:lang w:val="en-IN"/>
        </w:rPr>
      </w:pPr>
      <w:r>
        <w:rPr>
          <w:rFonts w:asciiTheme="minorHAnsi" w:eastAsia="SimSun" w:hAnsiTheme="minorHAnsi" w:cs="SimSun"/>
          <w:sz w:val="28"/>
          <w:szCs w:val="28"/>
        </w:rPr>
        <w:t xml:space="preserve">The good measure of the risk </w:t>
      </w:r>
      <w:r>
        <w:rPr>
          <w:rFonts w:asciiTheme="minorHAnsi" w:eastAsia="SimSun" w:hAnsiTheme="minorHAnsi" w:cs="SimSun"/>
          <w:sz w:val="28"/>
          <w:szCs w:val="28"/>
        </w:rPr>
        <w:t>involved in a venture of this kind is standard deviation</w:t>
      </w:r>
      <w:r>
        <w:rPr>
          <w:rFonts w:asciiTheme="minorHAnsi" w:eastAsia="SimSun" w:hAnsiTheme="minorHAnsi" w:cs="SimSun"/>
          <w:sz w:val="28"/>
          <w:szCs w:val="28"/>
          <w:lang w:val="en-IN"/>
        </w:rPr>
        <w:t>.</w:t>
      </w:r>
    </w:p>
    <w:p w:rsidR="001C58A6" w:rsidRDefault="001C58A6">
      <w:pPr>
        <w:rPr>
          <w:rFonts w:asciiTheme="minorHAnsi" w:hAnsiTheme="minorHAnsi"/>
          <w:sz w:val="28"/>
          <w:szCs w:val="28"/>
        </w:rPr>
      </w:pPr>
    </w:p>
    <w:sectPr w:rsidR="001C58A6">
      <w:headerReference w:type="default" r:id="rId13"/>
      <w:footerReference w:type="default" r:id="rId14"/>
      <w:pgSz w:w="12240" w:h="15840"/>
      <w:pgMar w:top="900" w:right="1440" w:bottom="99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BC2" w:rsidRDefault="00287BC2">
      <w:pPr>
        <w:spacing w:line="240" w:lineRule="auto"/>
      </w:pPr>
      <w:r>
        <w:separator/>
      </w:r>
    </w:p>
  </w:endnote>
  <w:endnote w:type="continuationSeparator" w:id="0">
    <w:p w:rsidR="00287BC2" w:rsidRDefault="00287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DD4" w:rsidRDefault="00287BC2" w:rsidP="003E0DD4">
    <w:pPr>
      <w:pStyle w:val="Header"/>
      <w:rPr>
        <w:sz w:val="24"/>
        <w:szCs w:val="24"/>
        <w:lang w:val="en-IN"/>
      </w:rPr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C4BD67" wp14:editId="41A2F1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58A6" w:rsidRDefault="00287BC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E0DD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:rsidR="001C58A6" w:rsidRDefault="00287BC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3E0DD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E0DD4" w:rsidRPr="003E0DD4">
      <w:rPr>
        <w:sz w:val="24"/>
        <w:szCs w:val="24"/>
        <w:lang w:val="en-IN"/>
      </w:rPr>
      <w:t xml:space="preserve"> </w:t>
    </w:r>
    <w:r w:rsidR="003E0DD4">
      <w:rPr>
        <w:sz w:val="24"/>
        <w:szCs w:val="24"/>
        <w:lang w:val="en-IN"/>
      </w:rPr>
      <w:t xml:space="preserve">                                                        </w:t>
    </w:r>
    <w:r w:rsidR="003E0DD4">
      <w:rPr>
        <w:sz w:val="24"/>
        <w:szCs w:val="24"/>
        <w:lang w:val="en-IN"/>
      </w:rPr>
      <w:t>Shweta Mahendra Jadhav</w:t>
    </w:r>
  </w:p>
  <w:p w:rsidR="001C58A6" w:rsidRDefault="001C58A6">
    <w:pPr>
      <w:pStyle w:val="Footer"/>
      <w:ind w:firstLineChars="3300" w:firstLine="7920"/>
      <w:rPr>
        <w:i/>
        <w:sz w:val="24"/>
        <w:szCs w:val="24"/>
        <w:lang w:val="en-IN"/>
      </w:rPr>
    </w:pPr>
  </w:p>
  <w:p w:rsidR="001C58A6" w:rsidRDefault="001C5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BC2" w:rsidRDefault="00287BC2">
      <w:pPr>
        <w:spacing w:after="0"/>
      </w:pPr>
      <w:r>
        <w:separator/>
      </w:r>
    </w:p>
  </w:footnote>
  <w:footnote w:type="continuationSeparator" w:id="0">
    <w:p w:rsidR="00287BC2" w:rsidRDefault="00287B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8A6" w:rsidRDefault="003E0DD4" w:rsidP="003E0DD4">
    <w:pPr>
      <w:pStyle w:val="Header"/>
      <w:rPr>
        <w:sz w:val="24"/>
        <w:szCs w:val="24"/>
        <w:lang w:val="en-IN"/>
      </w:rPr>
    </w:pPr>
    <w:r>
      <w:rPr>
        <w:sz w:val="24"/>
        <w:szCs w:val="24"/>
        <w:lang w:val="en-IN"/>
      </w:rPr>
      <w:t xml:space="preserve">                                                         Shweta Mahendra Jadhav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>
      <w:start w:val="1"/>
      <w:numFmt w:val="lowerRoman"/>
      <w:lvlText w:val="(%1)"/>
      <w:lvlJc w:val="left"/>
      <w:pPr>
        <w:tabs>
          <w:tab w:val="left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1">
    <w:nsid w:val="CF092B84"/>
    <w:multiLevelType w:val="multilevel"/>
    <w:tmpl w:val="CF092B84"/>
    <w:lvl w:ilvl="0">
      <w:start w:val="1"/>
      <w:numFmt w:val="lowerRoman"/>
      <w:lvlText w:val="(%1)"/>
      <w:lvlJc w:val="left"/>
      <w:pPr>
        <w:tabs>
          <w:tab w:val="left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2">
    <w:nsid w:val="E3AE5632"/>
    <w:multiLevelType w:val="singleLevel"/>
    <w:tmpl w:val="E3AE5632"/>
    <w:lvl w:ilvl="0">
      <w:start w:val="1"/>
      <w:numFmt w:val="decimal"/>
      <w:suff w:val="space"/>
      <w:lvlText w:val="%1)"/>
      <w:lvlJc w:val="left"/>
    </w:lvl>
  </w:abstractNum>
  <w:abstractNum w:abstractNumId="3">
    <w:nsid w:val="192803AC"/>
    <w:multiLevelType w:val="singleLevel"/>
    <w:tmpl w:val="192803AC"/>
    <w:lvl w:ilvl="0">
      <w:start w:val="1"/>
      <w:numFmt w:val="lowerRoman"/>
      <w:suff w:val="space"/>
      <w:lvlText w:val="(%1)"/>
      <w:lvlJc w:val="left"/>
      <w:pPr>
        <w:ind w:left="560" w:firstLine="0"/>
      </w:pPr>
    </w:lvl>
  </w:abstractNum>
  <w:abstractNum w:abstractNumId="4">
    <w:nsid w:val="30B08694"/>
    <w:multiLevelType w:val="singleLevel"/>
    <w:tmpl w:val="30B08694"/>
    <w:lvl w:ilvl="0">
      <w:start w:val="2"/>
      <w:numFmt w:val="decimal"/>
      <w:suff w:val="space"/>
      <w:lvlText w:val="%1)"/>
      <w:lvlJc w:val="left"/>
    </w:lvl>
  </w:abstractNum>
  <w:abstractNum w:abstractNumId="5">
    <w:nsid w:val="350E5D7C"/>
    <w:multiLevelType w:val="singleLevel"/>
    <w:tmpl w:val="350E5D7C"/>
    <w:lvl w:ilvl="0">
      <w:start w:val="1"/>
      <w:numFmt w:val="lowerRoman"/>
      <w:suff w:val="space"/>
      <w:lvlText w:val="(%1)"/>
      <w:lvlJc w:val="left"/>
    </w:lvl>
  </w:abstractNum>
  <w:abstractNum w:abstractNumId="6">
    <w:nsid w:val="4863B198"/>
    <w:multiLevelType w:val="singleLevel"/>
    <w:tmpl w:val="4863B198"/>
    <w:lvl w:ilvl="0">
      <w:start w:val="1"/>
      <w:numFmt w:val="lowerRoman"/>
      <w:suff w:val="space"/>
      <w:lvlText w:val="(%1)"/>
      <w:lvlJc w:val="left"/>
    </w:lvl>
  </w:abstractNum>
  <w:abstractNum w:abstractNumId="7">
    <w:nsid w:val="59ADCABA"/>
    <w:multiLevelType w:val="multilevel"/>
    <w:tmpl w:val="59ADCABA"/>
    <w:lvl w:ilvl="0">
      <w:start w:val="1"/>
      <w:numFmt w:val="lowerRoman"/>
      <w:lvlText w:val="(%1)"/>
      <w:lvlJc w:val="left"/>
      <w:pPr>
        <w:tabs>
          <w:tab w:val="left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317A7"/>
    <w:rsid w:val="001C58A6"/>
    <w:rsid w:val="00287BC2"/>
    <w:rsid w:val="003E0DD4"/>
    <w:rsid w:val="02941CE7"/>
    <w:rsid w:val="283317A7"/>
    <w:rsid w:val="799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Theme="minorEastAsia" w:hAnsi="Calibr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E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0DD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Theme="minorEastAsia" w:hAnsi="Calibr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E0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0DD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panchal</dc:creator>
  <cp:lastModifiedBy>Windows User</cp:lastModifiedBy>
  <cp:revision>2</cp:revision>
  <dcterms:created xsi:type="dcterms:W3CDTF">2021-10-20T18:57:00Z</dcterms:created>
  <dcterms:modified xsi:type="dcterms:W3CDTF">2022-02-12T11:21:00Z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185D702552674F7F88AD510209924144</vt:lpwstr>
  </property>
</Properties>
</file>